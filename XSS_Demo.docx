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C9B" w:rsidRDefault="002A4F70">
      <w:pPr>
        <w:pStyle w:val="Heading1"/>
      </w:pPr>
      <w:bookmarkStart w:id="0" w:name="_GoBack"/>
      <w:bookmarkEnd w:id="0"/>
      <w:r>
        <w:t>XSS Attack Demonstration – Cyber Security Project</w:t>
      </w:r>
    </w:p>
    <w:p w:rsidR="00B40C9B" w:rsidRDefault="002A4F70">
      <w:pPr>
        <w:pStyle w:val="Heading2"/>
      </w:pPr>
      <w:r>
        <w:t>📍</w:t>
      </w:r>
      <w:r>
        <w:t xml:space="preserve"> Before Fix – Vulnerable Version</w:t>
      </w:r>
    </w:p>
    <w:p w:rsidR="00B40C9B" w:rsidRDefault="002A4F70">
      <w:r>
        <w:t>In this version, the system is vulnerable to a stored XSS attack.</w:t>
      </w:r>
      <w:r>
        <w:br/>
        <w:t>A malicious client was added with the following name:</w:t>
      </w:r>
    </w:p>
    <w:p w:rsidR="00B40C9B" w:rsidRDefault="002A4F70">
      <w:pPr>
        <w:pStyle w:val="IntenseQuote"/>
      </w:pPr>
      <w:r>
        <w:t>&lt;script&gt;alert('XSS')&lt;/script&gt;</w:t>
      </w:r>
    </w:p>
    <w:p w:rsidR="00B40C9B" w:rsidRDefault="002A4F70">
      <w:r>
        <w:t xml:space="preserve">When fetching </w:t>
      </w:r>
      <w:r>
        <w:t>clients via /list-clients, the malicious script is returned as-is:</w:t>
      </w:r>
    </w:p>
    <w:p w:rsidR="00B40C9B" w:rsidRDefault="002A4F70">
      <w:r>
        <w:t>{</w:t>
      </w:r>
      <w:r>
        <w:br/>
        <w:t xml:space="preserve">  "name": "&lt;script&gt;alert('XSS')&lt;/script&gt;",</w:t>
      </w:r>
      <w:r>
        <w:br/>
        <w:t xml:space="preserve">  "sector": "Finance"</w:t>
      </w:r>
      <w:r>
        <w:br/>
        <w:t>}</w:t>
      </w:r>
    </w:p>
    <w:p w:rsidR="00B40C9B" w:rsidRDefault="002A4F70">
      <w:r>
        <w:t>This would result in a JavaScript alert being executed in a real browser.</w:t>
      </w:r>
    </w:p>
    <w:p w:rsidR="00B40C9B" w:rsidRDefault="002A4F70">
      <w:pPr>
        <w:pStyle w:val="Heading2"/>
      </w:pPr>
      <w:r>
        <w:t>✅</w:t>
      </w:r>
      <w:r>
        <w:t xml:space="preserve"> After Fix – Protected Version</w:t>
      </w:r>
    </w:p>
    <w:p w:rsidR="00B40C9B" w:rsidRDefault="002A4F70">
      <w:r>
        <w:t>In the secured</w:t>
      </w:r>
      <w:r>
        <w:t xml:space="preserve"> version, html.escape() is applied before returning user input.</w:t>
      </w:r>
      <w:r>
        <w:br/>
        <w:t>The same input now produces a safe output:</w:t>
      </w:r>
    </w:p>
    <w:p w:rsidR="00B40C9B" w:rsidRDefault="002A4F70">
      <w:r>
        <w:t>{</w:t>
      </w:r>
      <w:r>
        <w:br/>
        <w:t xml:space="preserve">  "name": "&amp;lt;script&amp;gt;alert('XSS')&amp;lt;/script&amp;gt;",</w:t>
      </w:r>
      <w:r>
        <w:br/>
        <w:t xml:space="preserve">  "sector": "Finance"</w:t>
      </w:r>
      <w:r>
        <w:br/>
        <w:t>}</w:t>
      </w:r>
    </w:p>
    <w:p w:rsidR="00B40C9B" w:rsidRDefault="002A4F70">
      <w:r>
        <w:t>This ensures that the code is rendered as text and not executed.</w:t>
      </w:r>
    </w:p>
    <w:p w:rsidR="00B40C9B" w:rsidRDefault="002A4F70">
      <w:pPr>
        <w:pStyle w:val="Heading2"/>
      </w:pPr>
      <w:r>
        <w:t>🧠</w:t>
      </w:r>
      <w:r>
        <w:t xml:space="preserve"> </w:t>
      </w:r>
      <w:r>
        <w:t>Summary</w:t>
      </w:r>
    </w:p>
    <w:p w:rsidR="00B40C9B" w:rsidRDefault="002A4F70">
      <w:r>
        <w:t>This demonstration proves how unsanitized user input can lead to a critical XSS vulnerability.</w:t>
      </w:r>
      <w:r>
        <w:br/>
        <w:t>Using html.escape() or output encoding effectively neutralizes the threat.</w:t>
      </w:r>
    </w:p>
    <w:p w:rsidR="00B40C9B" w:rsidRDefault="002A4F70">
      <w:pPr>
        <w:pStyle w:val="Heading2"/>
      </w:pPr>
      <w:r>
        <w:t>📸</w:t>
      </w:r>
      <w:r>
        <w:t xml:space="preserve"> Screenshots</w:t>
      </w:r>
    </w:p>
    <w:p w:rsidR="00B40C9B" w:rsidRDefault="002A4F70">
      <w:r>
        <w:t>The following images demonstrate the XSS attack in both vulnera</w:t>
      </w:r>
      <w:r>
        <w:t>ble and protected states.</w:t>
      </w:r>
    </w:p>
    <w:p w:rsidR="00B40C9B" w:rsidRDefault="002A4F70">
      <w:r>
        <w:t>1</w:t>
      </w:r>
      <w:r>
        <w:t>️</w:t>
      </w:r>
      <w:r>
        <w:t>⃣</w:t>
      </w:r>
      <w:r>
        <w:t xml:space="preserve"> Submitting a malicious client with XSS code:</w:t>
      </w:r>
    </w:p>
    <w:p w:rsidR="00B40C9B" w:rsidRDefault="002A4F70">
      <w:r>
        <w:rPr>
          <w:noProof/>
          <w:lang w:bidi="he-IL"/>
        </w:rPr>
        <w:lastRenderedPageBreak/>
        <w:drawing>
          <wp:inline distT="0" distB="0" distL="0" distR="0">
            <wp:extent cx="5029200" cy="1873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ba8718-040f-4090-ae20-789585f1a2c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7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9B" w:rsidRDefault="002A4F70">
      <w:r>
        <w:t>2</w:t>
      </w:r>
      <w:r>
        <w:t>️</w:t>
      </w:r>
      <w:r>
        <w:t>⃣</w:t>
      </w:r>
      <w:r>
        <w:t xml:space="preserve"> Response from vulnerable system (before escaping):</w:t>
      </w:r>
    </w:p>
    <w:p w:rsidR="00B40C9B" w:rsidRDefault="002A4F70">
      <w:r>
        <w:rPr>
          <w:noProof/>
          <w:lang w:bidi="he-IL"/>
        </w:rPr>
        <w:drawing>
          <wp:inline distT="0" distB="0" distL="0" distR="0">
            <wp:extent cx="5029200" cy="1704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d14c4d-6a39-4523-8ba2-7a7800a2ec2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9B" w:rsidRDefault="002A4F70">
      <w:r>
        <w:t>3</w:t>
      </w:r>
      <w:r>
        <w:t>️</w:t>
      </w:r>
      <w:r>
        <w:t>⃣</w:t>
      </w:r>
      <w:r>
        <w:t xml:space="preserve"> Response from protected system (after applying html.escape):</w:t>
      </w:r>
    </w:p>
    <w:p w:rsidR="00B40C9B" w:rsidRDefault="002A4F70">
      <w:r>
        <w:rPr>
          <w:noProof/>
          <w:lang w:bidi="he-IL"/>
        </w:rPr>
        <w:drawing>
          <wp:inline distT="0" distB="0" distL="0" distR="0">
            <wp:extent cx="5029200" cy="17785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16 19334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7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C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A4F70"/>
    <w:rsid w:val="00326F90"/>
    <w:rsid w:val="00AA1D8D"/>
    <w:rsid w:val="00B40C9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E5EE6A6-3591-4174-BC77-2BC21653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F42D43-EABA-4A52-8C1F-32F28F548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 brener</cp:lastModifiedBy>
  <cp:revision>2</cp:revision>
  <dcterms:created xsi:type="dcterms:W3CDTF">2025-05-16T16:44:00Z</dcterms:created>
  <dcterms:modified xsi:type="dcterms:W3CDTF">2025-05-16T16:44:00Z</dcterms:modified>
  <cp:category/>
</cp:coreProperties>
</file>
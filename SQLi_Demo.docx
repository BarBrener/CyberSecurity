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43" w:rsidRDefault="0044721F">
      <w:pPr>
        <w:pStyle w:val="Heading1"/>
      </w:pPr>
      <w:bookmarkStart w:id="0" w:name="_GoBack"/>
      <w:bookmarkEnd w:id="0"/>
      <w:r>
        <w:t>SQL Injection Vulnerability - Demonstration Report</w:t>
      </w:r>
    </w:p>
    <w:p w:rsidR="00AB0543" w:rsidRDefault="0044721F">
      <w:r>
        <w:t>This report demonstrates a SQL Injection vulnerability in a FastAPI login system using SQLite. The vulnerability occurs because raw SQL queries are used with direct user input.</w:t>
      </w:r>
    </w:p>
    <w:p w:rsidR="00AB0543" w:rsidRDefault="0044721F">
      <w:pPr>
        <w:pStyle w:val="Heading2"/>
      </w:pPr>
      <w:r>
        <w:t xml:space="preserve">1. Normal Login Attempt </w:t>
      </w:r>
      <w:r>
        <w:t>with Incorrect Credentials</w:t>
      </w:r>
    </w:p>
    <w:p w:rsidR="00AB0543" w:rsidRDefault="0044721F">
      <w:r>
        <w:rPr>
          <w:noProof/>
          <w:lang w:bidi="he-IL"/>
        </w:rPr>
        <w:drawing>
          <wp:inline distT="0" distB="0" distL="0" distR="0">
            <wp:extent cx="4114800" cy="2784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102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43" w:rsidRDefault="0044721F">
      <w:r>
        <w:t>The user attempts to login using the username 'admin' and password 'admin12'. Since the credentials are invalid or do not match, the server responds with an error.</w:t>
      </w:r>
    </w:p>
    <w:p w:rsidR="00AB0543" w:rsidRDefault="0044721F">
      <w:r>
        <w:rPr>
          <w:noProof/>
          <w:lang w:bidi="he-IL"/>
        </w:rPr>
        <w:drawing>
          <wp:inline distT="0" distB="0" distL="0" distR="0">
            <wp:extent cx="4114800" cy="117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102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43" w:rsidRDefault="0044721F">
      <w:pPr>
        <w:pStyle w:val="Heading2"/>
      </w:pPr>
      <w:r>
        <w:lastRenderedPageBreak/>
        <w:t>2. SQL Injection Attempt</w:t>
      </w:r>
    </w:p>
    <w:p w:rsidR="00AB0543" w:rsidRDefault="0044721F">
      <w:r>
        <w:rPr>
          <w:noProof/>
          <w:lang w:bidi="he-IL"/>
        </w:rPr>
        <w:drawing>
          <wp:inline distT="0" distB="0" distL="0" distR="0">
            <wp:extent cx="4114800" cy="2127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1174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43" w:rsidRDefault="0044721F">
      <w:r>
        <w:t xml:space="preserve">The user sends a malicious input: </w:t>
      </w:r>
      <w:r>
        <w:t>`' OR '1'='1' --` in the username field. This input manipulates the SQL query to always evaluate as true, bypassing authentication checks.</w:t>
      </w:r>
    </w:p>
    <w:p w:rsidR="00AB0543" w:rsidRDefault="0044721F">
      <w:pPr>
        <w:pStyle w:val="Heading2"/>
      </w:pPr>
      <w:r>
        <w:t>3. SQL Injection Succeeds</w:t>
      </w:r>
    </w:p>
    <w:p w:rsidR="00AB0543" w:rsidRDefault="0044721F">
      <w:r>
        <w:rPr>
          <w:noProof/>
          <w:lang w:bidi="he-IL"/>
        </w:rPr>
        <w:drawing>
          <wp:inline distT="0" distB="0" distL="0" distR="0">
            <wp:extent cx="4114800" cy="1093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117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43" w:rsidRDefault="0044721F">
      <w:r>
        <w:t>Despite entering incorrect credentials, the system returns a successful login message. Th</w:t>
      </w:r>
      <w:r>
        <w:t>is confirms that the system is vulnerable to SQL injection attacks.</w:t>
      </w:r>
    </w:p>
    <w:p w:rsidR="00AB0543" w:rsidRDefault="0044721F">
      <w:pPr>
        <w:pStyle w:val="Heading2"/>
      </w:pPr>
      <w:r>
        <w:lastRenderedPageBreak/>
        <w:t>4. Vulnerable Code</w:t>
      </w:r>
    </w:p>
    <w:p w:rsidR="00AB0543" w:rsidRDefault="0044721F">
      <w:r>
        <w:rPr>
          <w:noProof/>
          <w:lang w:bidi="he-IL"/>
        </w:rPr>
        <w:drawing>
          <wp:inline distT="0" distB="0" distL="0" distR="0">
            <wp:extent cx="5029200" cy="3146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120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43" w:rsidRDefault="0044721F">
      <w:r>
        <w:t>This code shows the vulnerable implementation. User input is inserted directly into the SQL query using an f-string, without any sanitization or parameterization. This</w:t>
      </w:r>
      <w:r>
        <w:t xml:space="preserve"> is the root cause of the SQL injection vulnerability.</w:t>
      </w:r>
    </w:p>
    <w:p w:rsidR="00AB0543" w:rsidRDefault="0044721F">
      <w:pPr>
        <w:pStyle w:val="Heading2"/>
      </w:pPr>
      <w:r>
        <w:t>Conclusion</w:t>
      </w:r>
    </w:p>
    <w:p w:rsidR="00AB0543" w:rsidRDefault="0044721F">
      <w:r>
        <w:t>- Directly interpolating user input into SQL queries is dangerous and insecure.</w:t>
      </w:r>
      <w:r>
        <w:br/>
        <w:t>- Using prepared statements or an ORM (Object Relational Mapper) like SQLAlchemy with parameterized queries is</w:t>
      </w:r>
      <w:r>
        <w:t xml:space="preserve"> highly recommended.</w:t>
      </w:r>
      <w:r>
        <w:br/>
        <w:t>- This report highlights how attackers can gain unauthorized access through SQL Injection if inputs are not handled securely.</w:t>
      </w:r>
    </w:p>
    <w:sectPr w:rsidR="00AB0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21F"/>
    <w:rsid w:val="00AA1D8D"/>
    <w:rsid w:val="00AB054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F26227-036F-4CDA-AB3C-A8A108BB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803CAE-97A3-4CF6-A2FD-8020EB7E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 brener</cp:lastModifiedBy>
  <cp:revision>2</cp:revision>
  <dcterms:created xsi:type="dcterms:W3CDTF">2025-05-16T18:37:00Z</dcterms:created>
  <dcterms:modified xsi:type="dcterms:W3CDTF">2025-05-16T18:37:00Z</dcterms:modified>
  <cp:category/>
</cp:coreProperties>
</file>
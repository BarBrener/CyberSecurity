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CD" w:rsidRDefault="00E723DF">
      <w:pPr>
        <w:pStyle w:val="Heading1"/>
      </w:pPr>
      <w:bookmarkStart w:id="0" w:name="_GoBack"/>
      <w:bookmarkEnd w:id="0"/>
      <w:r>
        <w:t>Protected Login Demonstration</w:t>
      </w:r>
    </w:p>
    <w:p w:rsidR="001F24CD" w:rsidRDefault="00E723DF">
      <w:pPr>
        <w:pStyle w:val="Heading2"/>
      </w:pPr>
      <w:r>
        <w:t>1. Successful Login Attempt</w:t>
      </w:r>
    </w:p>
    <w:p w:rsidR="001F24CD" w:rsidRDefault="00E723DF">
      <w:r>
        <w:t>The user provides a valid username and password.</w:t>
      </w:r>
    </w:p>
    <w:p w:rsidR="001F24CD" w:rsidRDefault="00E723DF">
      <w:r>
        <w:rPr>
          <w:noProof/>
          <w:lang w:bidi="he-IL"/>
        </w:rPr>
        <w:drawing>
          <wp:inline distT="0" distB="0" distL="0" distR="0">
            <wp:extent cx="5029200" cy="319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336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D" w:rsidRDefault="00E723DF">
      <w:pPr>
        <w:pStyle w:val="Heading2"/>
      </w:pPr>
      <w:r>
        <w:t>2. Successful Login Response</w:t>
      </w:r>
    </w:p>
    <w:p w:rsidR="001F24CD" w:rsidRDefault="00E723DF">
      <w:r>
        <w:t>The server confirms the credentials and responds with a welcome message.</w:t>
      </w:r>
    </w:p>
    <w:p w:rsidR="001F24CD" w:rsidRDefault="00E723DF">
      <w:r>
        <w:rPr>
          <w:noProof/>
          <w:lang w:bidi="he-IL"/>
        </w:rPr>
        <w:drawing>
          <wp:inline distT="0" distB="0" distL="0" distR="0">
            <wp:extent cx="5029200" cy="1251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3361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D" w:rsidRDefault="00E723DF">
      <w:pPr>
        <w:pStyle w:val="Heading2"/>
      </w:pPr>
      <w:r>
        <w:t>3. SQL Injection Attempt</w:t>
      </w:r>
    </w:p>
    <w:p w:rsidR="001F24CD" w:rsidRDefault="00E723DF">
      <w:r>
        <w:t>An attacker tries</w:t>
      </w:r>
      <w:r>
        <w:t xml:space="preserve"> to bypass authentication using a classic SQL injection technique.</w:t>
      </w:r>
    </w:p>
    <w:p w:rsidR="001F24CD" w:rsidRDefault="00E723DF">
      <w:r>
        <w:rPr>
          <w:noProof/>
          <w:lang w:bidi="he-IL"/>
        </w:rPr>
        <w:lastRenderedPageBreak/>
        <w:drawing>
          <wp:inline distT="0" distB="0" distL="0" distR="0">
            <wp:extent cx="5029200" cy="2271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336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D" w:rsidRDefault="00E723DF">
      <w:pPr>
        <w:pStyle w:val="Heading2"/>
      </w:pPr>
      <w:r>
        <w:t>4. SQL Injection Blocked</w:t>
      </w:r>
    </w:p>
    <w:p w:rsidR="001F24CD" w:rsidRDefault="00E723DF">
      <w:r>
        <w:t>Thanks to parameterized queries, the attempt is blocked and the server responds with an error.</w:t>
      </w:r>
    </w:p>
    <w:p w:rsidR="001F24CD" w:rsidRDefault="00E723DF">
      <w:r>
        <w:rPr>
          <w:noProof/>
          <w:lang w:bidi="he-IL"/>
        </w:rPr>
        <w:drawing>
          <wp:inline distT="0" distB="0" distL="0" distR="0">
            <wp:extent cx="5029200" cy="1694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336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9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CD" w:rsidRDefault="00E723DF">
      <w:pPr>
        <w:pStyle w:val="Heading2"/>
      </w:pPr>
      <w:r>
        <w:t>5. Secure Login Code</w:t>
      </w:r>
    </w:p>
    <w:p w:rsidR="001F24CD" w:rsidRDefault="00E723DF">
      <w:r>
        <w:t>This code uses parameterized queries and sec</w:t>
      </w:r>
      <w:r>
        <w:t>urely validates passwords using hashed values with salts.</w:t>
      </w:r>
    </w:p>
    <w:p w:rsidR="001F24CD" w:rsidRDefault="00E723DF">
      <w:r>
        <w:rPr>
          <w:noProof/>
          <w:lang w:bidi="he-IL"/>
        </w:rPr>
        <w:lastRenderedPageBreak/>
        <w:drawing>
          <wp:inline distT="0" distB="0" distL="0" distR="0">
            <wp:extent cx="5029200" cy="33106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2337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4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F24CD"/>
    <w:rsid w:val="0029639D"/>
    <w:rsid w:val="00326F90"/>
    <w:rsid w:val="00AA1D8D"/>
    <w:rsid w:val="00B47730"/>
    <w:rsid w:val="00CB0664"/>
    <w:rsid w:val="00E723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487E48-9F63-4A44-9367-9B025A14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7205A3-A195-4602-B59C-D2A49213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 brener</cp:lastModifiedBy>
  <cp:revision>2</cp:revision>
  <dcterms:created xsi:type="dcterms:W3CDTF">2025-05-16T20:40:00Z</dcterms:created>
  <dcterms:modified xsi:type="dcterms:W3CDTF">2025-05-16T20:40:00Z</dcterms:modified>
  <cp:category/>
</cp:coreProperties>
</file>